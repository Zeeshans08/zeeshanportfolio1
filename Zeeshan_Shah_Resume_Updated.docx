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3366"/>
          <w:sz w:val="40"/>
        </w:rPr>
        <w:t>Zeeshan Shah</w:t>
      </w:r>
    </w:p>
    <w:p>
      <w:r>
        <w:t>Phone: 9372531713 | Email: zeeshans0207@gmail.com</w:t>
      </w:r>
    </w:p>
    <w:p>
      <w:pPr>
        <w:jc w:val="left"/>
      </w:pPr>
      <w:r>
        <w:rPr>
          <w:b/>
          <w:color w:val="0066CC"/>
          <w:sz w:val="28"/>
        </w:rPr>
        <w:t>Objective</w:t>
      </w:r>
    </w:p>
    <w:p>
      <w:r>
        <w:t>Motivated B.Sc. IT student with strong communication and frontend development skills, seeking an entry-level internship to apply knowledge in HTML, CSS, JavaScript, and GitHub while contributing to the organization’s success.</w:t>
      </w:r>
    </w:p>
    <w:p>
      <w:pPr>
        <w:jc w:val="left"/>
      </w:pPr>
      <w:r>
        <w:rPr>
          <w:b/>
          <w:color w:val="0066CC"/>
          <w:sz w:val="28"/>
        </w:rPr>
        <w:t>Education</w:t>
      </w:r>
    </w:p>
    <w:p>
      <w:r>
        <w:rPr>
          <w:b/>
        </w:rPr>
        <w:t>B.Sc. Information Technology</w:t>
        <w:br/>
      </w:r>
      <w:r>
        <w:t>Smt. K.G. Mittal College of Arts and Commerce (2024–2026) – Pursuing</w:t>
        <w:br/>
      </w:r>
      <w:r>
        <w:t>HSC (12th)</w:t>
        <w:br/>
      </w:r>
      <w:r>
        <w:t>Gyan Kendra – 2024 | 50%</w:t>
        <w:br/>
      </w:r>
      <w:r>
        <w:t>SSC (10th)</w:t>
        <w:br/>
      </w:r>
      <w:r>
        <w:t>S.C.D Barfivala High School – 2022 | 60%</w:t>
      </w:r>
    </w:p>
    <w:p>
      <w:pPr>
        <w:jc w:val="left"/>
      </w:pPr>
      <w:r>
        <w:rPr>
          <w:b/>
          <w:color w:val="0066CC"/>
          <w:sz w:val="28"/>
        </w:rPr>
        <w:t>Technical Skills</w:t>
      </w:r>
    </w:p>
    <w:p>
      <w:r>
        <w:t>- HTML, CSS</w:t>
      </w:r>
    </w:p>
    <w:p>
      <w:r>
        <w:t>- Basic JavaScript</w:t>
      </w:r>
    </w:p>
    <w:p>
      <w:r>
        <w:t>- SQL</w:t>
      </w:r>
    </w:p>
    <w:p>
      <w:r>
        <w:t>- GitHub</w:t>
      </w:r>
    </w:p>
    <w:p>
      <w:r>
        <w:t>- MS Word &amp; Excel</w:t>
      </w:r>
    </w:p>
    <w:p>
      <w:pPr>
        <w:jc w:val="left"/>
      </w:pPr>
      <w:r>
        <w:rPr>
          <w:b/>
          <w:color w:val="0066CC"/>
          <w:sz w:val="28"/>
        </w:rPr>
        <w:t>Soft Skills</w:t>
      </w:r>
    </w:p>
    <w:p>
      <w:r>
        <w:t>- Good Communication</w:t>
      </w:r>
    </w:p>
    <w:p>
      <w:r>
        <w:t>- Teamwork</w:t>
      </w:r>
    </w:p>
    <w:p>
      <w:r>
        <w:t>- Problem Solving</w:t>
      </w:r>
    </w:p>
    <w:p>
      <w:r>
        <w:t>- Time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